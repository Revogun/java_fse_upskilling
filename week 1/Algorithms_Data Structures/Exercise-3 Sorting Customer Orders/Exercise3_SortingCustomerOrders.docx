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D31DD">
      <w:pPr>
        <w:pStyle w:val="36"/>
      </w:pPr>
      <w:r>
        <w:t>Exercise 3: Sorting Customer Orders</w:t>
      </w:r>
    </w:p>
    <w:p w14:paraId="5BBDA0AB">
      <w:pPr>
        <w:pStyle w:val="2"/>
      </w:pPr>
      <w:r>
        <w:t>1. Understand Sorting Algorithms</w:t>
      </w:r>
    </w:p>
    <w:p w14:paraId="70B9C5F1">
      <w:r>
        <w:t>Sorting algorithms are used to arrange data in a specific order to make processing easier and more efficient.</w:t>
      </w:r>
    </w:p>
    <w:p w14:paraId="4BA8F9EB">
      <w:r>
        <w:t>• Bubble Sort: Repeatedly compares adjacent elements and swaps them if they are in the wrong order. Simple but inefficient for large datasets. Time Complexity: O(n^2)</w:t>
      </w:r>
    </w:p>
    <w:p w14:paraId="165AD2FF">
      <w:r>
        <w:t>• Insertion Sort: Builds the sorted list one item at a time by inserting items into their correct position. Efficient for small datasets. Time Complexity: O(n^2)</w:t>
      </w:r>
    </w:p>
    <w:p w14:paraId="77A32668">
      <w:r>
        <w:t>• Quick Sort: A divide-and-conquer algorithm that picks a pivot and partitions the array around the pivot. Fast and efficient. Time Complexity: O(n log n) average, O(n^2) worst.</w:t>
      </w:r>
    </w:p>
    <w:p w14:paraId="5A251DE1">
      <w:r>
        <w:t>• Merge Sort: Recursively divides the array into halves, sorts each half, and merges them. Time Complexity: O(n log n)</w:t>
      </w:r>
    </w:p>
    <w:p w14:paraId="7B94B947">
      <w:pPr>
        <w:pStyle w:val="2"/>
      </w:pPr>
      <w:r>
        <w:t>2. Setup</w:t>
      </w:r>
    </w:p>
    <w:p w14:paraId="783AB061">
      <w:r>
        <w:t>Create a class `Order` with fields: `orderId`, `customerName`, and `totalPrice`.</w:t>
      </w:r>
    </w:p>
    <w:p w14:paraId="0498F66E">
      <w:pPr>
        <w:pStyle w:val="2"/>
      </w:pPr>
      <w:r>
        <w:t>3. Implementation</w:t>
      </w:r>
    </w:p>
    <w:p w14:paraId="66A3A17C">
      <w:pPr>
        <w:pStyle w:val="23"/>
      </w:pPr>
      <w:r>
        <w:t>Order Class:</w:t>
      </w:r>
    </w:p>
    <w:p w14:paraId="51CDCECF">
      <w:r>
        <w:br w:type="textWrapping"/>
      </w:r>
      <w:r>
        <w:t>public class Order {</w:t>
      </w:r>
      <w:r>
        <w:br w:type="textWrapping"/>
      </w:r>
      <w:r>
        <w:t xml:space="preserve">    int orderId;</w:t>
      </w:r>
      <w:r>
        <w:br w:type="textWrapping"/>
      </w:r>
      <w:r>
        <w:t xml:space="preserve">    String customerName;</w:t>
      </w:r>
      <w:r>
        <w:br w:type="textWrapping"/>
      </w:r>
      <w:r>
        <w:t xml:space="preserve">    double totalPrice;</w:t>
      </w:r>
      <w:r>
        <w:br w:type="textWrapping"/>
      </w:r>
      <w:r>
        <w:br w:type="textWrapping"/>
      </w:r>
      <w:r>
        <w:t xml:space="preserve">    public Order(int orderId, String customerName, double totalPrice) {</w:t>
      </w:r>
      <w:r>
        <w:br w:type="textWrapping"/>
      </w:r>
      <w:r>
        <w:t xml:space="preserve">        this.orderId = orderId;</w:t>
      </w:r>
      <w:r>
        <w:br w:type="textWrapping"/>
      </w:r>
      <w:r>
        <w:t xml:space="preserve">        this.customerName = customerName;</w:t>
      </w:r>
      <w:r>
        <w:br w:type="textWrapping"/>
      </w:r>
      <w:r>
        <w:t xml:space="preserve">        this.totalPrice = totalPrice;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toString() {</w:t>
      </w:r>
      <w:r>
        <w:br w:type="textWrapping"/>
      </w:r>
      <w:r>
        <w:t xml:space="preserve">        return orderId + " - " + customerName + " - ₹" + totalPrice;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49D7445C">
      <w:pPr>
        <w:pStyle w:val="23"/>
      </w:pPr>
      <w:r>
        <w:t>Bubble Sort Implementation:</w:t>
      </w:r>
    </w:p>
    <w:p w14:paraId="35CD0B9E">
      <w:r>
        <w:br w:type="textWrapping"/>
      </w:r>
      <w:r>
        <w:t>public class BubbleSort {</w:t>
      </w:r>
      <w:r>
        <w:br w:type="textWrapping"/>
      </w:r>
      <w:r>
        <w:t xml:space="preserve">    public static void sort(Order[] orders) {</w:t>
      </w:r>
      <w:r>
        <w:br w:type="textWrapping"/>
      </w:r>
      <w:r>
        <w:t xml:space="preserve">        int n = orders.length;</w:t>
      </w:r>
      <w:r>
        <w:br w:type="textWrapping"/>
      </w:r>
      <w:r>
        <w:t xml:space="preserve">        for (int i = 0; i &lt; n - 1; i++) {</w:t>
      </w:r>
      <w:r>
        <w:br w:type="textWrapping"/>
      </w:r>
      <w:r>
        <w:t xml:space="preserve">            for (int j = 0; j &lt; n - i - 1; j++) {</w:t>
      </w:r>
      <w:r>
        <w:br w:type="textWrapping"/>
      </w:r>
      <w:r>
        <w:t xml:space="preserve">                if (orders[j].totalPrice &gt; orders[j + 1].totalPrice) {</w:t>
      </w:r>
      <w:r>
        <w:br w:type="textWrapping"/>
      </w:r>
      <w:r>
        <w:t xml:space="preserve">                    Order temp = orders[j];</w:t>
      </w:r>
      <w:r>
        <w:br w:type="textWrapping"/>
      </w:r>
      <w:r>
        <w:t xml:space="preserve">                    orders[j] = orders[j + 1];</w:t>
      </w:r>
      <w:r>
        <w:br w:type="textWrapping"/>
      </w:r>
      <w:r>
        <w:t xml:space="preserve">                    orders[j + 1] = temp;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43D14FB2">
      <w:pPr>
        <w:pStyle w:val="23"/>
      </w:pPr>
      <w:r>
        <w:t>Quick Sort Implementation:</w:t>
      </w:r>
    </w:p>
    <w:p w14:paraId="4392E1F2">
      <w:r>
        <w:br w:type="textWrapping"/>
      </w:r>
      <w:r>
        <w:t>public class QuickSort {</w:t>
      </w:r>
      <w:r>
        <w:br w:type="textWrapping"/>
      </w:r>
      <w:r>
        <w:t xml:space="preserve">    public static void sort(Order[] orders, int low, int high) {</w:t>
      </w:r>
      <w:r>
        <w:br w:type="textWrapping"/>
      </w:r>
      <w:r>
        <w:t xml:space="preserve">        if (low &lt; high) {</w:t>
      </w:r>
      <w:r>
        <w:br w:type="textWrapping"/>
      </w:r>
      <w:r>
        <w:t xml:space="preserve">            int pi = partition(orders, low, high);</w:t>
      </w:r>
      <w:r>
        <w:br w:type="textWrapping"/>
      </w:r>
      <w:r>
        <w:t xml:space="preserve">            sort(orders, low, pi - 1);</w:t>
      </w:r>
      <w:r>
        <w:br w:type="textWrapping"/>
      </w:r>
      <w:r>
        <w:t xml:space="preserve">            sort(orders, pi + 1, high);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private static int partition(Order[] orders, int low, int high) {</w:t>
      </w:r>
      <w:r>
        <w:br w:type="textWrapping"/>
      </w:r>
      <w:r>
        <w:t xml:space="preserve">        double pivot = orders[high].totalPrice;</w:t>
      </w:r>
      <w:r>
        <w:br w:type="textWrapping"/>
      </w:r>
      <w:r>
        <w:t xml:space="preserve">        int i = low - 1;</w:t>
      </w:r>
      <w:r>
        <w:br w:type="textWrapping"/>
      </w:r>
      <w:r>
        <w:t xml:space="preserve">        for (int j = low; j &lt; high; j++) {</w:t>
      </w:r>
      <w:r>
        <w:br w:type="textWrapping"/>
      </w:r>
      <w:r>
        <w:t xml:space="preserve">            if (orders[j].totalPrice &lt; pivot) {</w:t>
      </w:r>
      <w:r>
        <w:br w:type="textWrapping"/>
      </w:r>
      <w:r>
        <w:t xml:space="preserve">                i++;</w:t>
      </w:r>
      <w:r>
        <w:br w:type="textWrapping"/>
      </w:r>
      <w:r>
        <w:t xml:space="preserve">                Order temp = orders[i];</w:t>
      </w:r>
      <w:r>
        <w:br w:type="textWrapping"/>
      </w:r>
      <w:r>
        <w:t xml:space="preserve">                orders[i] = orders[j];</w:t>
      </w:r>
      <w:r>
        <w:br w:type="textWrapping"/>
      </w:r>
      <w:r>
        <w:t xml:space="preserve">                orders[j] = temp;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Order temp = orders[i + 1];</w:t>
      </w:r>
      <w:r>
        <w:br w:type="textWrapping"/>
      </w:r>
      <w:r>
        <w:t xml:space="preserve">        orders[i + 1] = orders[high];</w:t>
      </w:r>
      <w:r>
        <w:br w:type="textWrapping"/>
      </w:r>
      <w:r>
        <w:t xml:space="preserve">        orders[high] = temp;</w:t>
      </w:r>
      <w:r>
        <w:br w:type="textWrapping"/>
      </w:r>
      <w:r>
        <w:t xml:space="preserve">        return i + 1;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0B81F293">
      <w:pPr>
        <w:pStyle w:val="23"/>
      </w:pPr>
      <w:r>
        <w:t>Test Class:</w:t>
      </w:r>
    </w:p>
    <w:p w14:paraId="61A7A601">
      <w:r>
        <w:br w:type="textWrapping"/>
      </w:r>
      <w:r>
        <w:t>public class OrderSortTest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Order[] orders = {</w:t>
      </w:r>
      <w:r>
        <w:br w:type="textWrapping"/>
      </w:r>
      <w:r>
        <w:t xml:space="preserve">            new Order(101, "Alice", 2000),</w:t>
      </w:r>
      <w:r>
        <w:br w:type="textWrapping"/>
      </w:r>
      <w:r>
        <w:t xml:space="preserve">            new Order(102, "Bob", 5000),</w:t>
      </w:r>
      <w:r>
        <w:br w:type="textWrapping"/>
      </w:r>
      <w:r>
        <w:t xml:space="preserve">            new Order(103, "Charlie", 3000)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BubbleSort.sort(orders);</w:t>
      </w:r>
      <w:r>
        <w:br w:type="textWrapping"/>
      </w:r>
      <w:r>
        <w:t xml:space="preserve">        System.out.println("Sorted by Bubble Sort:");</w:t>
      </w:r>
      <w:r>
        <w:br w:type="textWrapping"/>
      </w:r>
      <w:r>
        <w:t xml:space="preserve">        for (Order o : orders) System.out.println(o);</w:t>
      </w:r>
      <w:r>
        <w:br w:type="textWrapping"/>
      </w:r>
      <w:r>
        <w:br w:type="textWrapping"/>
      </w:r>
      <w:r>
        <w:t xml:space="preserve">        Order[] orders2 = {</w:t>
      </w:r>
      <w:r>
        <w:br w:type="textWrapping"/>
      </w:r>
      <w:r>
        <w:t xml:space="preserve">            new Order(101, "Alice", 2000),</w:t>
      </w:r>
      <w:r>
        <w:br w:type="textWrapping"/>
      </w:r>
      <w:r>
        <w:t xml:space="preserve">            new Order(102, "Bob", 5000),</w:t>
      </w:r>
      <w:r>
        <w:br w:type="textWrapping"/>
      </w:r>
      <w:r>
        <w:t xml:space="preserve">            new Order(103, "Charlie", 3000)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QuickSort.sort(orders2, 0, orders2.length - 1);</w:t>
      </w:r>
      <w:r>
        <w:br w:type="textWrapping"/>
      </w:r>
      <w:r>
        <w:t xml:space="preserve">        System.out.println("Sorted by Quick Sort:");</w:t>
      </w:r>
      <w:r>
        <w:br w:type="textWrapping"/>
      </w:r>
      <w:r>
        <w:t xml:space="preserve">        for (Order o : orders2) System.out.println(o);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5953823C">
      <w:pPr>
        <w:pStyle w:val="2"/>
      </w:pPr>
      <w:r>
        <w:t>4. Analysis</w:t>
      </w:r>
    </w:p>
    <w:p w14:paraId="6F0BE528">
      <w:r>
        <w:t>• Bubble Sort: O(n^2) time complexity, inefficient for large lists due to repeated comparisons and swaps.</w:t>
      </w:r>
    </w:p>
    <w:p w14:paraId="7D681706">
      <w:r>
        <w:t>• Quick Sort: O(n log n) average case, efficient for large data sets due to divide-and-conquer approach.</w:t>
      </w:r>
    </w:p>
    <w:p w14:paraId="2CEA6B05">
      <w:r>
        <w:t>Quick Sort is generally preferred over Bubble Sort for large inputs due to its faster performance and lower time complexity.</w:t>
      </w:r>
    </w:p>
    <w:p w14:paraId="4CF559A0"/>
    <w:p w14:paraId="1E6F32D3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43A6AA28">
      <w:pPr>
        <w:rPr>
          <w:rFonts w:hint="default"/>
          <w:lang w:val="en-US"/>
        </w:rPr>
      </w:pPr>
    </w:p>
    <w:p w14:paraId="11476F1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14060" cy="3002915"/>
            <wp:effectExtent l="0" t="0" r="15240" b="6985"/>
            <wp:docPr id="1" name="Picture 1" descr="o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BED4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50B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Revogun S</cp:lastModifiedBy>
  <dcterms:modified xsi:type="dcterms:W3CDTF">2025-06-21T13:17:52Z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CF9E0D4037764756BFE679CAE3754BC9_12</vt:lpwstr>
  </property>
</Properties>
</file>