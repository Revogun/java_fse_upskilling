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5EB9B">
      <w:pPr>
        <w:pStyle w:val="3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Financial Forecasting</w:t>
      </w:r>
    </w:p>
    <w:p w14:paraId="4795CDDD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Understand Recursive Algorithms</w:t>
      </w:r>
    </w:p>
    <w:p w14:paraId="4AE2B05E">
      <w:pPr>
        <w:ind w:firstLine="7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Recursion is a technique where a function calls itself to solve smaller sub-problems of the original problem. It simplifies problems like mathematical computations, tree traversals, and repetitive calculations.</w:t>
      </w:r>
    </w:p>
    <w:p w14:paraId="154958F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 financial forecasting, recursion can calculate the future value of an investment by breaking it down year-by-year.</w:t>
      </w:r>
    </w:p>
    <w:p w14:paraId="44D358C7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Analysis</w:t>
      </w:r>
    </w:p>
    <w:p w14:paraId="58E001E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Time Complexity:</w:t>
      </w:r>
    </w:p>
    <w:p w14:paraId="7949E2A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Basic Recursive: O(n)</w:t>
      </w:r>
    </w:p>
    <w:p w14:paraId="0034A06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Memoized: O(n)</w:t>
      </w:r>
    </w:p>
    <w:p w14:paraId="6A5EC0B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Space Complexity: O(n) due to recursion stack or memo array.</w:t>
      </w:r>
    </w:p>
    <w:p w14:paraId="7C30CEB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Optimization: Use memoization or iterative solutions to reduce redundant calls and avoid stack overflow in deep recursions.</w:t>
      </w:r>
    </w:p>
    <w:p w14:paraId="5EB08790">
      <w:pPr>
        <w:rPr>
          <w:rFonts w:hint="default" w:ascii="Times New Roman" w:hAnsi="Times New Roman" w:cs="Times New Roman"/>
          <w:color w:val="auto"/>
        </w:rPr>
      </w:pPr>
    </w:p>
    <w:p w14:paraId="5253683A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Implementation</w:t>
      </w:r>
    </w:p>
    <w:p w14:paraId="391C619E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Forecast.java</w:t>
      </w:r>
    </w:p>
    <w:p w14:paraId="35E6D766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public class Forecast {</w:t>
      </w:r>
    </w:p>
    <w:p w14:paraId="66BCD39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public static double futureValue(int years, double initialAmount, double growthRate) {</w:t>
      </w:r>
    </w:p>
    <w:p w14:paraId="7CB8A018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if (years == 0) {</w:t>
      </w:r>
    </w:p>
    <w:p w14:paraId="23BF495E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return initialAmount;</w:t>
      </w:r>
    </w:p>
    <w:p w14:paraId="71090C8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}</w:t>
      </w:r>
    </w:p>
    <w:p w14:paraId="0B0EFB45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return futureValue(years - 1, initialAmount, growthRate) * (1 + growthRate);</w:t>
      </w:r>
    </w:p>
    <w:p w14:paraId="484917F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}</w:t>
      </w:r>
    </w:p>
    <w:p w14:paraId="25689ACB"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public static double futureValueMemo(int years, double initialAmount, double growthRate, double[] memo) {</w:t>
      </w:r>
    </w:p>
    <w:p w14:paraId="6B57F6A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if (years == 0) return initialAmount;</w:t>
      </w:r>
    </w:p>
    <w:p w14:paraId="323B1BC1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if (memo[years] != 0.0) return memo[years];</w:t>
      </w:r>
    </w:p>
    <w:p w14:paraId="544EAE3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memo[years] = futureValueMemo(years - 1, initialAmount, growthRate, memo) * (1 + growthRate);</w:t>
      </w:r>
    </w:p>
    <w:p w14:paraId="346D0C66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return memo[years];</w:t>
      </w:r>
    </w:p>
    <w:p w14:paraId="741566E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}</w:t>
      </w:r>
    </w:p>
    <w:p w14:paraId="26A5CC0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0A9AD45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ForecastTest.java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(Main Class)</w:t>
      </w:r>
    </w:p>
    <w:p w14:paraId="24FA70A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public class ForecastTest {</w:t>
      </w:r>
    </w:p>
    <w:p w14:paraId="7DF328CD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public static void main(String[] args) {</w:t>
      </w:r>
    </w:p>
    <w:p w14:paraId="1313ED70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int years = 5;</w:t>
      </w:r>
    </w:p>
    <w:p w14:paraId="3DDDF048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double initialAmount = 10000; // Starting investment</w:t>
      </w:r>
    </w:p>
    <w:p w14:paraId="06049B3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double growthRate = 0.10;     // 10% annual growth</w:t>
      </w:r>
    </w:p>
    <w:p w14:paraId="02FF6011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557C260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double forecast = Forecast.futureValue(years, initialAmount, growthRate);</w:t>
      </w:r>
    </w:p>
    <w:p w14:paraId="52BE6B98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System.out.printf("Recursive Forecast Value after %d years: ₹%.2f%n", years, forecast);</w:t>
      </w:r>
    </w:p>
    <w:p w14:paraId="7A0B3D8F">
      <w:pPr>
        <w:ind w:firstLine="600" w:firstLineChars="25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double[] memo = new double[years + 1];</w:t>
      </w:r>
    </w:p>
    <w:p w14:paraId="0777A6ED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double optimizedForecast = Forecast.futureValueMemo(years, initialAmount, growthRate, memo);</w:t>
      </w:r>
    </w:p>
    <w:p w14:paraId="6DAF292A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System.out.printf("Optimized Forecast Value (Memoized) after %d years: ₹%.2f%n", years, optimizedForecast);</w:t>
      </w:r>
    </w:p>
    <w:p w14:paraId="043B228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}</w:t>
      </w:r>
    </w:p>
    <w:p w14:paraId="4F523D1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478CC575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2FBF314D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4991B6FD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Output</w:t>
      </w:r>
      <w:bookmarkStart w:id="0" w:name="_GoBack"/>
      <w:bookmarkEnd w:id="0"/>
    </w:p>
    <w:p w14:paraId="6131CFC2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839460" cy="3150870"/>
            <wp:effectExtent l="0" t="0" r="8890" b="11430"/>
            <wp:docPr id="1" name="Picture 1" descr="op 2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 2 DS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B84533"/>
    <w:rsid w:val="0E89430D"/>
    <w:rsid w:val="59FA12D5"/>
    <w:rsid w:val="5CD9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Revogun S</cp:lastModifiedBy>
  <dcterms:modified xsi:type="dcterms:W3CDTF">2025-06-19T03:30:24Z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0D917E37B87546BAACF9245155F72437_12</vt:lpwstr>
  </property>
</Properties>
</file>