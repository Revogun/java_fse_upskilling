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4D987">
      <w:pPr>
        <w:pStyle w:val="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PL/SQL Exercise 1 - Control Structures</w:t>
      </w:r>
    </w:p>
    <w:p w14:paraId="74818ACD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Scenario 1: Apply 1% Interest Discount for Customers above 60</w:t>
      </w:r>
    </w:p>
    <w:p w14:paraId="50BF4EB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BEGIN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FOR customer_rec IN (SELECT c.CustomerID, l.LoanID, l.InterestRate, c.DOB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         FROM Customers c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         JOIN Loans l ON c.CustomerID = l.CustomerID)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LOOP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IF MONTHS_BETWEEN(SYSDATE, customer_rec.DOB) / 12 &gt; 60 THEN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UPDATE Loans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SET InterestRate = InterestRate - 1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WHERE LoanID = customer_rec.LoanID;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END IF;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END LOOP;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COMMIT;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END;</w:t>
      </w:r>
    </w:p>
    <w:p w14:paraId="5A316517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Scenario 2: Promote Customers with Balance &gt; $10,000 to VIP</w:t>
      </w:r>
    </w:p>
    <w:p w14:paraId="1D0582A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BEGIN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FOR customer_rec IN (SELECT CustomerID, Balance FROM Customers)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LOOP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IF customer_rec.Balance &gt; 10000 THEN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UPDATE Customers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SET IsVIP = 'TRUE'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WHERE CustomerID = customer_rec.CustomerID;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END IF;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END LOOP;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COMMIT;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END;</w:t>
      </w:r>
      <w:r>
        <w:rPr>
          <w:rFonts w:hint="default" w:ascii="Times New Roman" w:hAnsi="Times New Roman" w:cs="Times New Roman"/>
        </w:rPr>
        <w:br w:type="textWrapping"/>
      </w:r>
    </w:p>
    <w:p w14:paraId="35F2BF5D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Scenario 3: Loan Reminders for Due Dates within 30 Days</w:t>
      </w:r>
    </w:p>
    <w:p w14:paraId="486B76B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BEGIN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FOR loan_rec IN (SELECT l.LoanID, c.Name, l.EndDate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     FROM Loans l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     JOIN Customers c ON l.CustomerID = c.CustomerID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     WHERE l.EndDate &lt;= SYSDATE + 30)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LOOP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DBMS_OUTPUT.PUT_LINE('Reminder: Loan ID ' || loan_rec.LoanID ||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             ' for customer ' || loan_rec.Name ||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             ' is due on ' || TO_CHAR(loan_rec.EndDate, 'DD-MON-YYYY'));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END LOOP;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END;</w:t>
      </w:r>
      <w:r>
        <w:rPr>
          <w:rFonts w:hint="default" w:ascii="Times New Roman" w:hAnsi="Times New Roman" w:cs="Times New Roman"/>
        </w:rPr>
        <w:br w:type="textWrapping"/>
      </w:r>
    </w:p>
    <w:p w14:paraId="39D1F9FB">
      <w:pPr>
        <w:pStyle w:val="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 w14:paraId="5EDD6A6F">
      <w:pPr>
        <w:rPr>
          <w:rFonts w:hint="default" w:ascii="Times New Roman" w:hAnsi="Times New Roman" w:cs="Times New Roman"/>
        </w:rPr>
      </w:pPr>
    </w:p>
    <w:p w14:paraId="5CC030E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473700" cy="2409825"/>
            <wp:effectExtent l="0" t="0" r="12700" b="9525"/>
            <wp:docPr id="1" name="Picture 1" descr="Screenshot 2025-06-24 18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4 1859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2838">
      <w:pPr>
        <w:rPr>
          <w:rFonts w:hint="default" w:ascii="Times New Roman" w:hAnsi="Times New Roman" w:cs="Times New Roman"/>
          <w:lang w:val="en-US"/>
        </w:rPr>
      </w:pPr>
    </w:p>
    <w:p w14:paraId="254BA11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482590" cy="2427605"/>
            <wp:effectExtent l="0" t="0" r="3810" b="10795"/>
            <wp:docPr id="2" name="Picture 2" descr="Screenshot 2025-06-24 184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4 1841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51D6BCE"/>
    <w:rsid w:val="693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Revogun S</cp:lastModifiedBy>
  <dcterms:modified xsi:type="dcterms:W3CDTF">2025-06-24T13:31:00Z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2A40020726DE4C75877FF8B2A7FACDD8_12</vt:lpwstr>
  </property>
</Properties>
</file>