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70381">
      <w:pPr>
        <w:pStyle w:val="36"/>
      </w:pPr>
      <w:r>
        <w:t>PL/SQL Exercise 6 - Cursors</w:t>
      </w:r>
    </w:p>
    <w:p w14:paraId="47F54C30">
      <w:pPr>
        <w:pStyle w:val="2"/>
      </w:pPr>
      <w:r>
        <w:t>Scenario 1: Generate Monthly Statements for All Customers</w:t>
      </w:r>
    </w:p>
    <w:p w14:paraId="15F123E6">
      <w:r>
        <w:br w:type="textWrapping"/>
      </w:r>
      <w:r>
        <w:t>DECLARE</w:t>
      </w:r>
      <w:r>
        <w:br w:type="textWrapping"/>
      </w:r>
      <w:r>
        <w:t xml:space="preserve">    CURSOR cur_transactions IS</w:t>
      </w:r>
      <w:r>
        <w:br w:type="textWrapping"/>
      </w:r>
      <w:r>
        <w:t xml:space="preserve">        SELECT c.Name, t.AccountID, t.TransactionDate, t.Amount, t.TransactionType</w:t>
      </w:r>
      <w:r>
        <w:br w:type="textWrapping"/>
      </w:r>
      <w:r>
        <w:t xml:space="preserve">        FROM Transactions t</w:t>
      </w:r>
      <w:r>
        <w:br w:type="textWrapping"/>
      </w:r>
      <w:r>
        <w:t xml:space="preserve">        JOIN Accounts a ON t.AccountID = a.AccountID</w:t>
      </w:r>
      <w:r>
        <w:br w:type="textWrapping"/>
      </w:r>
      <w:r>
        <w:t xml:space="preserve">        JOIN Customers c ON a.CustomerID = c.CustomerID</w:t>
      </w:r>
      <w:r>
        <w:br w:type="textWrapping"/>
      </w:r>
      <w:r>
        <w:t xml:space="preserve">        WHERE t.TransactionDate BETWEEN TRUNC(SYSDATE, 'MM') AND LAST_DAY(SYSDATE);</w:t>
      </w:r>
      <w:r>
        <w:br w:type="textWrapping"/>
      </w:r>
      <w:r>
        <w:t>BEGIN</w:t>
      </w:r>
      <w:r>
        <w:br w:type="textWrapping"/>
      </w:r>
      <w:r>
        <w:t xml:space="preserve">    FOR rec IN cur_transactions LOOP</w:t>
      </w:r>
      <w:r>
        <w:br w:type="textWrapping"/>
      </w:r>
      <w:r>
        <w:t xml:space="preserve">        DBMS_OUTPUT.PUT_LINE('Customer: ' || rec.Name ||</w:t>
      </w:r>
      <w:r>
        <w:br w:type="textWrapping"/>
      </w:r>
      <w:r>
        <w:t xml:space="preserve">                             ', Account: ' || rec.AccountID ||</w:t>
      </w:r>
      <w:r>
        <w:br w:type="textWrapping"/>
      </w:r>
      <w:r>
        <w:t xml:space="preserve">                             ', Date: ' || TO_CHAR(rec.TransactionDate, 'DD-MON-YYYY') ||</w:t>
      </w:r>
      <w:r>
        <w:br w:type="textWrapping"/>
      </w:r>
      <w:r>
        <w:t xml:space="preserve">                             ', Amount: ' || rec.Amount ||</w:t>
      </w:r>
      <w:r>
        <w:br w:type="textWrapping"/>
      </w:r>
      <w:r>
        <w:t xml:space="preserve">                             ', Type: ' || rec.TransactionType);</w:t>
      </w:r>
      <w:r>
        <w:br w:type="textWrapping"/>
      </w:r>
      <w:r>
        <w:t xml:space="preserve">    END LOOP;</w:t>
      </w:r>
      <w:r>
        <w:br w:type="textWrapping"/>
      </w:r>
      <w:r>
        <w:t>END;</w:t>
      </w:r>
      <w:r>
        <w:br w:type="textWrapping"/>
      </w:r>
    </w:p>
    <w:p w14:paraId="24FF6E76">
      <w:pPr>
        <w:pStyle w:val="2"/>
      </w:pPr>
      <w:r>
        <w:t>Scenario 2: Apply Annual Fee to All Accounts</w:t>
      </w:r>
    </w:p>
    <w:p w14:paraId="3939CC39">
      <w:r>
        <w:br w:type="textWrapping"/>
      </w:r>
      <w:r>
        <w:t>DECLARE</w:t>
      </w:r>
      <w:r>
        <w:br w:type="textWrapping"/>
      </w:r>
      <w:r>
        <w:t xml:space="preserve">    CURSOR cur_accounts IS</w:t>
      </w:r>
      <w:r>
        <w:br w:type="textWrapping"/>
      </w:r>
      <w:r>
        <w:t xml:space="preserve">        SELECT AccountID, Balance FROM Accounts;</w:t>
      </w:r>
      <w:r>
        <w:br w:type="textWrapping"/>
      </w:r>
      <w:r>
        <w:t xml:space="preserve">    v_fee NUMBER := 100;</w:t>
      </w:r>
      <w:r>
        <w:br w:type="textWrapping"/>
      </w:r>
      <w:r>
        <w:t>BEGIN</w:t>
      </w:r>
      <w:r>
        <w:br w:type="textWrapping"/>
      </w:r>
      <w:r>
        <w:t xml:space="preserve">    FOR acc IN cur_accounts LOOP</w:t>
      </w:r>
      <w:r>
        <w:br w:type="textWrapping"/>
      </w:r>
      <w:r>
        <w:t xml:space="preserve">        UPDATE Accounts</w:t>
      </w:r>
      <w:r>
        <w:br w:type="textWrapping"/>
      </w:r>
      <w:r>
        <w:t xml:space="preserve">        SET Balance = Balance - v_fee,</w:t>
      </w:r>
      <w:r>
        <w:br w:type="textWrapping"/>
      </w:r>
      <w:r>
        <w:t xml:space="preserve">            LastModified = SYSDATE</w:t>
      </w:r>
      <w:r>
        <w:br w:type="textWrapping"/>
      </w:r>
      <w:r>
        <w:t xml:space="preserve">        WHERE AccountID = acc.AccountID;</w:t>
      </w:r>
      <w:r>
        <w:br w:type="textWrapping"/>
      </w:r>
      <w:r>
        <w:t xml:space="preserve">    END LOOP;</w:t>
      </w:r>
      <w:r>
        <w:br w:type="textWrapping"/>
      </w:r>
      <w:r>
        <w:br w:type="textWrapping"/>
      </w:r>
      <w:r>
        <w:t xml:space="preserve">    COMMIT;</w:t>
      </w:r>
      <w:r>
        <w:br w:type="textWrapping"/>
      </w:r>
      <w:r>
        <w:t>END;</w:t>
      </w:r>
      <w:r>
        <w:br w:type="textWrapping"/>
      </w:r>
    </w:p>
    <w:p w14:paraId="523FE916">
      <w:pPr>
        <w:pStyle w:val="2"/>
      </w:pPr>
      <w:r>
        <w:t>Scenario 3: Update Interest Rates for Loans Based on New Policy</w:t>
      </w:r>
    </w:p>
    <w:p w14:paraId="5B9ED7F5">
      <w:r>
        <w:br w:type="textWrapping"/>
      </w:r>
      <w:r>
        <w:t>DECLARE</w:t>
      </w:r>
      <w:r>
        <w:br w:type="textWrapping"/>
      </w:r>
      <w:r>
        <w:t xml:space="preserve">    CURSOR cur_loans IS</w:t>
      </w:r>
      <w:r>
        <w:br w:type="textWrapping"/>
      </w:r>
      <w:r>
        <w:t xml:space="preserve">        SELECT LoanID, InterestRate FROM Loans;</w:t>
      </w:r>
      <w:r>
        <w:br w:type="textWrapping"/>
      </w:r>
      <w:r>
        <w:t>BEGIN</w:t>
      </w:r>
      <w:r>
        <w:br w:type="textWrapping"/>
      </w:r>
      <w:r>
        <w:t xml:space="preserve">    FOR loan IN cur_loans LOOP</w:t>
      </w:r>
      <w:r>
        <w:br w:type="textWrapping"/>
      </w:r>
      <w:r>
        <w:t xml:space="preserve">        UPDATE Loans</w:t>
      </w:r>
      <w:r>
        <w:br w:type="textWrapping"/>
      </w:r>
      <w:r>
        <w:t xml:space="preserve">        SET InterestRate = InterestRate + 0.5</w:t>
      </w:r>
      <w:r>
        <w:br w:type="textWrapping"/>
      </w:r>
      <w:r>
        <w:t xml:space="preserve">        WHERE LoanID = loan.LoanID;</w:t>
      </w:r>
      <w:r>
        <w:br w:type="textWrapping"/>
      </w:r>
      <w:r>
        <w:t xml:space="preserve">    END LOOP;</w:t>
      </w:r>
      <w:r>
        <w:br w:type="textWrapping"/>
      </w:r>
      <w:r>
        <w:br w:type="textWrapping"/>
      </w:r>
      <w:r>
        <w:t xml:space="preserve">    COMMIT;</w:t>
      </w:r>
      <w:r>
        <w:br w:type="textWrapping"/>
      </w:r>
      <w:r>
        <w:t>END;</w:t>
      </w:r>
    </w:p>
    <w:p w14:paraId="409ED34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D5FD1B4"/>
    <w:p w14:paraId="7C4FF186">
      <w:bookmarkStart w:id="0" w:name="_GoBack"/>
      <w:r>
        <w:drawing>
          <wp:inline distT="0" distB="0" distL="114300" distR="114300">
            <wp:extent cx="3872230" cy="1508760"/>
            <wp:effectExtent l="0" t="0" r="13970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1753" t="48227" r="29317" b="872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1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Revogun S</cp:lastModifiedBy>
  <dcterms:modified xsi:type="dcterms:W3CDTF">2025-06-25T17:17:33Z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AB86E831DD5F4E2991561F09DDDF0FD1_12</vt:lpwstr>
  </property>
</Properties>
</file>