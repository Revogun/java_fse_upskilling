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AB81A">
      <w:pPr>
        <w:pStyle w:val="36"/>
      </w:pPr>
      <w:r>
        <w:t>PL/SQL Exercise 7 - Packages</w:t>
      </w:r>
    </w:p>
    <w:p w14:paraId="70EF2D69">
      <w:pPr>
        <w:pStyle w:val="2"/>
      </w:pPr>
      <w:r>
        <w:t>Scenario 1: Package - CustomerManagement</w:t>
      </w:r>
    </w:p>
    <w:p w14:paraId="2C4EB35B">
      <w:r>
        <w:br w:type="textWrapping"/>
      </w:r>
      <w:r>
        <w:t>CREATE OR REPLACE PACKAGE CustomerManagement AS</w:t>
      </w:r>
      <w:r>
        <w:br w:type="textWrapping"/>
      </w:r>
      <w:r>
        <w:t xml:space="preserve">    PROCEDURE AddCustomer(p_id NUMBER, p_name VARCHAR2, p_dob DATE, p_balance NUMBER);</w:t>
      </w:r>
      <w:r>
        <w:br w:type="textWrapping"/>
      </w:r>
      <w:r>
        <w:t xml:space="preserve">    PROCEDURE UpdateCustomer(p_id NUMBER, p_name VARCHAR2);</w:t>
      </w:r>
      <w:r>
        <w:br w:type="textWrapping"/>
      </w:r>
      <w:r>
        <w:t xml:space="preserve">    FUNCTION GetCustomerBalance(p_id NUMBER) RETURN NUMBER;</w:t>
      </w:r>
      <w:r>
        <w:br w:type="textWrapping"/>
      </w:r>
      <w:r>
        <w:t>END CustomerManagement;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CREATE OR REPLACE PACKAGE BODY CustomerManagement AS</w:t>
      </w:r>
      <w:r>
        <w:br w:type="textWrapping"/>
      </w:r>
      <w:r>
        <w:br w:type="textWrapping"/>
      </w:r>
      <w:r>
        <w:t xml:space="preserve">    PROCEDURE AddCustomer(p_id NUMBER, p_name VARCHAR2, p_dob DATE, p_balance NUMBER) IS</w:t>
      </w:r>
      <w:r>
        <w:br w:type="textWrapping"/>
      </w:r>
      <w:r>
        <w:t xml:space="preserve">    BEGIN</w:t>
      </w:r>
      <w:r>
        <w:br w:type="textWrapping"/>
      </w:r>
      <w:r>
        <w:t xml:space="preserve">        INSERT INTO Customers (CustomerID, Name, DOB, Balance, LastModified)</w:t>
      </w:r>
      <w:r>
        <w:br w:type="textWrapping"/>
      </w:r>
      <w:r>
        <w:t xml:space="preserve">        VALUES (p_id, p_name, p_dob, p_balance, SYSDATE);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 xml:space="preserve">    PROCEDURE UpdateCustomer(p_id NUMBER, p_name VARCHAR2) IS</w:t>
      </w:r>
      <w:r>
        <w:br w:type="textWrapping"/>
      </w:r>
      <w:r>
        <w:t xml:space="preserve">    BEGIN</w:t>
      </w:r>
      <w:r>
        <w:br w:type="textWrapping"/>
      </w:r>
      <w:r>
        <w:t xml:space="preserve">        UPDATE Customers SET Name = p_name, LastModified = SYSDATE WHERE CustomerID = p_id;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 xml:space="preserve">    FUNCTION GetCustomerBalance(p_id NUMBER) RETURN NUMBER IS</w:t>
      </w:r>
      <w:r>
        <w:br w:type="textWrapping"/>
      </w:r>
      <w:r>
        <w:t xml:space="preserve">        v_balance NUMBER;</w:t>
      </w:r>
      <w:r>
        <w:br w:type="textWrapping"/>
      </w:r>
      <w:r>
        <w:t xml:space="preserve">    BEGIN</w:t>
      </w:r>
      <w:r>
        <w:br w:type="textWrapping"/>
      </w:r>
      <w:r>
        <w:t xml:space="preserve">        SELECT Balance INTO v_balance FROM Customers WHERE CustomerID = p_id;</w:t>
      </w:r>
      <w:r>
        <w:br w:type="textWrapping"/>
      </w:r>
      <w:r>
        <w:t xml:space="preserve">        RETURN v_balance;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>END CustomerManagement;</w:t>
      </w:r>
      <w:r>
        <w:br w:type="textWrapping"/>
      </w:r>
    </w:p>
    <w:p w14:paraId="729EB894">
      <w:pPr>
        <w:pStyle w:val="2"/>
      </w:pPr>
      <w:r>
        <w:t>Scenario 2: Package - EmployeeManagement</w:t>
      </w:r>
    </w:p>
    <w:p w14:paraId="3BAD5C68">
      <w:r>
        <w:br w:type="textWrapping"/>
      </w:r>
      <w:r>
        <w:t>CREATE OR REPLACE PACKAGE EmployeeManagement AS</w:t>
      </w:r>
      <w:r>
        <w:br w:type="textWrapping"/>
      </w:r>
      <w:r>
        <w:t xml:space="preserve">    PROCEDURE HireEmployee(p_id NUMBER, p_name VARCHAR2, p_position VARCHAR2, p_salary NUMBER, p_dept VARCHAR2);</w:t>
      </w:r>
      <w:r>
        <w:br w:type="textWrapping"/>
      </w:r>
      <w:r>
        <w:t xml:space="preserve">    PROCEDURE UpdateEmployee(p_id NUMBER, p_salary NUMBER);</w:t>
      </w:r>
      <w:r>
        <w:br w:type="textWrapping"/>
      </w:r>
      <w:r>
        <w:t xml:space="preserve">    FUNCTION GetAnnualSalary(p_id NUMBER) RETURN NUMBER;</w:t>
      </w:r>
      <w:r>
        <w:br w:type="textWrapping"/>
      </w:r>
      <w:r>
        <w:t>END EmployeeManagement;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CREATE OR REPLACE PACKAGE BODY EmployeeManagement AS</w:t>
      </w:r>
      <w:r>
        <w:br w:type="textWrapping"/>
      </w:r>
      <w:r>
        <w:br w:type="textWrapping"/>
      </w:r>
      <w:r>
        <w:t xml:space="preserve">    PROCEDURE HireEmployee(p_id NUMBER, p_name VARCHAR2, p_position VARCHAR2, p_salary NUMBER, p_dept VARCHAR2) IS</w:t>
      </w:r>
      <w:r>
        <w:br w:type="textWrapping"/>
      </w:r>
      <w:r>
        <w:t xml:space="preserve">    BEGIN</w:t>
      </w:r>
      <w:r>
        <w:br w:type="textWrapping"/>
      </w:r>
      <w:r>
        <w:t xml:space="preserve">        INSERT INTO Employees (EmployeeID, Name, Position, Salary, Department, HireDate)</w:t>
      </w:r>
      <w:r>
        <w:br w:type="textWrapping"/>
      </w:r>
      <w:r>
        <w:t xml:space="preserve">        VALUES (p_id, p_name, p_position, p_salary, p_dept, SYSDATE);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 xml:space="preserve">    PROCEDURE UpdateEmployee(p_id NUMBER, p_salary NUMBER) IS</w:t>
      </w:r>
      <w:r>
        <w:br w:type="textWrapping"/>
      </w:r>
      <w:r>
        <w:t xml:space="preserve">    BEGIN</w:t>
      </w:r>
      <w:r>
        <w:br w:type="textWrapping"/>
      </w:r>
      <w:r>
        <w:t xml:space="preserve">        UPDATE Employees SET Salary = p_salary WHERE EmployeeID = p_id;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 xml:space="preserve">    FUNCTION GetAnnualSalary(p_id NUMBER) RETURN NUMBER IS</w:t>
      </w:r>
      <w:r>
        <w:br w:type="textWrapping"/>
      </w:r>
      <w:r>
        <w:t xml:space="preserve">        v_salary NUMBER;</w:t>
      </w:r>
      <w:r>
        <w:br w:type="textWrapping"/>
      </w:r>
      <w:r>
        <w:t xml:space="preserve">    BEGIN</w:t>
      </w:r>
      <w:r>
        <w:br w:type="textWrapping"/>
      </w:r>
      <w:r>
        <w:t xml:space="preserve">        SELECT Salary INTO v_salary FROM Employees WHERE EmployeeID = p_id;</w:t>
      </w:r>
      <w:r>
        <w:br w:type="textWrapping"/>
      </w:r>
      <w:r>
        <w:t xml:space="preserve">        RETURN v_salary * 12;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>END EmployeeManagement;</w:t>
      </w:r>
      <w:r>
        <w:br w:type="textWrapping"/>
      </w:r>
    </w:p>
    <w:p w14:paraId="6F403E9E">
      <w:pPr>
        <w:pStyle w:val="2"/>
      </w:pPr>
      <w:r>
        <w:t>Scenario 3: Package - AccountOperations</w:t>
      </w:r>
    </w:p>
    <w:p w14:paraId="15F8122A">
      <w:r>
        <w:br w:type="textWrapping"/>
      </w:r>
      <w:r>
        <w:t>CREATE OR REPLACE PACKAGE AccountOperations AS</w:t>
      </w:r>
      <w:r>
        <w:br w:type="textWrapping"/>
      </w:r>
      <w:r>
        <w:t xml:space="preserve">    PROCEDURE OpenAccount(p_accID NUMBER, p_custID NUMBER, p_type VARCHAR2, p_balance NUMBER);</w:t>
      </w:r>
      <w:r>
        <w:br w:type="textWrapping"/>
      </w:r>
      <w:r>
        <w:t xml:space="preserve">    PROCEDURE CloseAccount(p_accID NUMBER);</w:t>
      </w:r>
      <w:r>
        <w:br w:type="textWrapping"/>
      </w:r>
      <w:r>
        <w:t xml:space="preserve">    FUNCTION GetTotalBalance(p_custID NUMBER) RETURN NUMBER;</w:t>
      </w:r>
      <w:r>
        <w:br w:type="textWrapping"/>
      </w:r>
      <w:r>
        <w:t>END AccountOperations;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CREATE OR REPLACE PACKAGE BODY AccountOperations AS</w:t>
      </w:r>
      <w:r>
        <w:br w:type="textWrapping"/>
      </w:r>
      <w:r>
        <w:br w:type="textWrapping"/>
      </w:r>
      <w:r>
        <w:t xml:space="preserve">    PROCEDURE OpenAccount(p_accID NUMBER, p_custID NUMBER, p_type VARCHAR2, p_balance NUMBER) IS</w:t>
      </w:r>
      <w:r>
        <w:br w:type="textWrapping"/>
      </w:r>
      <w:r>
        <w:t xml:space="preserve">    BEGIN</w:t>
      </w:r>
      <w:r>
        <w:br w:type="textWrapping"/>
      </w:r>
      <w:r>
        <w:t xml:space="preserve">        INSERT INTO Accounts (AccountID, CustomerID, AccountType, Balance, LastModified)</w:t>
      </w:r>
      <w:r>
        <w:br w:type="textWrapping"/>
      </w:r>
      <w:r>
        <w:t xml:space="preserve">        VALUES (p_accID, p_custID, p_type, p_balance, SYSDATE);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 xml:space="preserve">    PROCEDURE CloseAccount(p_accID NUMBER) IS</w:t>
      </w:r>
      <w:r>
        <w:br w:type="textWrapping"/>
      </w:r>
      <w:r>
        <w:t xml:space="preserve">    BEGIN</w:t>
      </w:r>
      <w:r>
        <w:br w:type="textWrapping"/>
      </w:r>
      <w:r>
        <w:t xml:space="preserve">        DELETE FROM Accounts WHERE AccountID = p_accID;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 xml:space="preserve">    FUNCTION GetTotalBalance(p_custID NUMBER) RETURN NUMBER IS</w:t>
      </w:r>
      <w:r>
        <w:br w:type="textWrapping"/>
      </w:r>
      <w:r>
        <w:t xml:space="preserve">        v_total NUMBER;</w:t>
      </w:r>
      <w:r>
        <w:br w:type="textWrapping"/>
      </w:r>
      <w:r>
        <w:t xml:space="preserve">    BEGIN</w:t>
      </w:r>
      <w:r>
        <w:br w:type="textWrapping"/>
      </w:r>
      <w:r>
        <w:t xml:space="preserve">        SELECT SUM(Balance) INTO v_total FROM Accounts WHERE CustomerID = p_custID;</w:t>
      </w:r>
      <w:r>
        <w:br w:type="textWrapping"/>
      </w:r>
      <w:r>
        <w:t xml:space="preserve">        RETURN v_total;</w:t>
      </w:r>
      <w:r>
        <w:br w:type="textWrapping"/>
      </w:r>
      <w:r>
        <w:t xml:space="preserve">    END;</w:t>
      </w:r>
      <w:r>
        <w:br w:type="textWrapping"/>
      </w:r>
      <w:r>
        <w:br w:type="textWrapping"/>
      </w:r>
      <w:r>
        <w:t>END AccountOperations;</w:t>
      </w:r>
      <w:r>
        <w:br w:type="textWrapping"/>
      </w:r>
    </w:p>
    <w:p w14:paraId="409ED348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406485FF"/>
    <w:p w14:paraId="22ED7A6D">
      <w:r>
        <w:drawing>
          <wp:inline distT="0" distB="0" distL="114300" distR="114300">
            <wp:extent cx="4970145" cy="1936750"/>
            <wp:effectExtent l="0" t="0" r="190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1753" t="48227" r="29317" b="8725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5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Revogun S</cp:lastModifiedBy>
  <dcterms:modified xsi:type="dcterms:W3CDTF">2025-06-25T17:17:30Z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138E769A700A4B98A730F6DA90545104_12</vt:lpwstr>
  </property>
</Properties>
</file>